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A8522" w14:textId="77777777" w:rsidR="006D3286" w:rsidRDefault="00000000">
      <w:pPr>
        <w:pStyle w:val="Title"/>
      </w:pPr>
      <w:r>
        <w:t>Student Guider Chatbot Documentation</w:t>
      </w:r>
    </w:p>
    <w:p w14:paraId="63524C2E" w14:textId="77777777" w:rsidR="006D3286" w:rsidRDefault="00000000">
      <w:pPr>
        <w:pStyle w:val="Heading1"/>
      </w:pPr>
      <w:r>
        <w:t>1. Project Overview</w:t>
      </w:r>
    </w:p>
    <w:p w14:paraId="674170F4" w14:textId="77777777" w:rsidR="006D3286" w:rsidRDefault="00000000">
      <w:r>
        <w:t>The Student Guider Chatbot is an AI-powered assistant that helps students with information about studying abroad, including programs, scholarships, eligibility, and application processes. The system consists of a Python backend (API and agent logic) and a modern React frontend (chat UI).</w:t>
      </w:r>
    </w:p>
    <w:p w14:paraId="54971E3A" w14:textId="77777777" w:rsidR="006D3286" w:rsidRDefault="00000000">
      <w:pPr>
        <w:pStyle w:val="Heading1"/>
      </w:pPr>
      <w:r>
        <w:t>2. System Architecture</w:t>
      </w:r>
    </w:p>
    <w:p w14:paraId="446F6BE4" w14:textId="77777777" w:rsidR="006D3286" w:rsidRDefault="00000000">
      <w:r>
        <w:t>The system is composed of:</w:t>
      </w:r>
    </w:p>
    <w:p w14:paraId="018AD4FC" w14:textId="77777777" w:rsidR="006D3286" w:rsidRDefault="00000000">
      <w:r>
        <w:t>- React Frontend (study-buddy-chat-ui)</w:t>
      </w:r>
      <w:r>
        <w:br/>
        <w:t>- FastAPI Backend (main.py)</w:t>
      </w:r>
      <w:r>
        <w:br/>
        <w:t>- ChromaDB Vector Store</w:t>
      </w:r>
      <w:r>
        <w:br/>
        <w:t>- Google Search Tool (fallback)</w:t>
      </w:r>
    </w:p>
    <w:p w14:paraId="46198224" w14:textId="77777777" w:rsidR="006D3286" w:rsidRDefault="00000000">
      <w:pPr>
        <w:pStyle w:val="Heading2"/>
      </w:pPr>
      <w:r>
        <w:t>System Flowchart</w:t>
      </w:r>
    </w:p>
    <w:p w14:paraId="5BA27A91" w14:textId="77777777" w:rsidR="006D3286" w:rsidRDefault="00000000">
      <w:r>
        <w:t>Shows the flow from user to frontend, backend, vector store, and back.</w:t>
      </w:r>
      <w:r>
        <w:rPr>
          <w:noProof/>
        </w:rPr>
        <w:drawing>
          <wp:inline distT="0" distB="0" distL="0" distR="0" wp14:anchorId="6297FCFC" wp14:editId="7BD1336C">
            <wp:extent cx="5029200" cy="2817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E9AA" w14:textId="77777777" w:rsidR="006D3286" w:rsidRDefault="006D3286"/>
    <w:p w14:paraId="05C4E232" w14:textId="77777777" w:rsidR="006D3286" w:rsidRDefault="00000000">
      <w:pPr>
        <w:pStyle w:val="Heading2"/>
      </w:pPr>
      <w:r>
        <w:lastRenderedPageBreak/>
        <w:t>Class Diagram</w:t>
      </w:r>
    </w:p>
    <w:p w14:paraId="6D265DEC" w14:textId="77777777" w:rsidR="006D3286" w:rsidRDefault="00000000">
      <w:r>
        <w:t>Shows main backend and frontend classes/components and their relationships.</w:t>
      </w:r>
      <w:r>
        <w:rPr>
          <w:noProof/>
        </w:rPr>
        <w:drawing>
          <wp:inline distT="0" distB="0" distL="0" distR="0" wp14:anchorId="23AEBB4F" wp14:editId="01548FF5">
            <wp:extent cx="5029200" cy="4104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0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1BAF" w14:textId="77777777" w:rsidR="006D3286" w:rsidRDefault="006D3286"/>
    <w:p w14:paraId="10A90E53" w14:textId="77777777" w:rsidR="006D3286" w:rsidRDefault="00000000">
      <w:pPr>
        <w:pStyle w:val="Heading2"/>
      </w:pPr>
      <w:r>
        <w:t>Sequence Diagram</w:t>
      </w:r>
    </w:p>
    <w:p w14:paraId="40974278" w14:textId="77777777" w:rsidR="006D3286" w:rsidRDefault="00000000">
      <w:r>
        <w:t>Step-by-step message flow from user to assistant and back.</w:t>
      </w:r>
      <w:r>
        <w:rPr>
          <w:noProof/>
        </w:rPr>
        <w:drawing>
          <wp:inline distT="0" distB="0" distL="0" distR="0" wp14:anchorId="24235DB5" wp14:editId="7BCEA8F7">
            <wp:extent cx="5029200" cy="2335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D7E7" w14:textId="77777777" w:rsidR="006D3286" w:rsidRDefault="006D3286"/>
    <w:p w14:paraId="2AB07862" w14:textId="16A214C5" w:rsidR="006D3286" w:rsidRDefault="00000000">
      <w:pPr>
        <w:pStyle w:val="Heading2"/>
      </w:pPr>
      <w:r>
        <w:lastRenderedPageBreak/>
        <w:t>Entity-Relationship Diagram</w:t>
      </w:r>
      <w:r w:rsidR="003305BB">
        <w:rPr>
          <w:noProof/>
        </w:rPr>
        <w:drawing>
          <wp:inline distT="0" distB="0" distL="0" distR="0" wp14:anchorId="63037DDD" wp14:editId="4750D749">
            <wp:extent cx="4162096" cy="727255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208" cy="73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1BAC" w14:textId="650A35BF" w:rsidR="006D3286" w:rsidRDefault="00000000">
      <w:r>
        <w:t>Session/message structure.</w:t>
      </w:r>
    </w:p>
    <w:p w14:paraId="5EBD67AE" w14:textId="36A104BF" w:rsidR="006D3286" w:rsidRDefault="006D3286"/>
    <w:p w14:paraId="233F6204" w14:textId="6058E9B6" w:rsidR="006D3286" w:rsidRDefault="00000000">
      <w:pPr>
        <w:pStyle w:val="Heading1"/>
      </w:pPr>
      <w:r>
        <w:lastRenderedPageBreak/>
        <w:t>3. Backend (Python/FastAPI)</w:t>
      </w:r>
    </w:p>
    <w:p w14:paraId="51A00B32" w14:textId="62BE53CD" w:rsidR="006D3286" w:rsidRDefault="00000000">
      <w:r>
        <w:br/>
        <w:t>Features:</w:t>
      </w:r>
      <w:r>
        <w:br/>
        <w:t>- Conversational AI agent for study abroad guidance</w:t>
      </w:r>
      <w:r>
        <w:br/>
        <w:t>- Retrieval-augmented generation using a vector store (ChromaDB)</w:t>
      </w:r>
      <w:r>
        <w:br/>
        <w:t>- Live internet search fallback for up-to-date information</w:t>
      </w:r>
      <w:r>
        <w:br/>
        <w:t>- Session-based chat with in-memory session management</w:t>
      </w:r>
      <w:r>
        <w:br/>
        <w:t>- REST API built with FastAPI</w:t>
      </w:r>
      <w:r>
        <w:br/>
      </w:r>
      <w:r>
        <w:br/>
        <w:t>API Endpoints:</w:t>
      </w:r>
      <w:r>
        <w:br/>
        <w:t>- POST /chat: Main chat endpoint. Accepts { session_id, message } and returns { session_id, response }</w:t>
      </w:r>
      <w:r>
        <w:br/>
        <w:t>- GET /: Welcome and health check</w:t>
      </w:r>
      <w:r>
        <w:br/>
        <w:t>- GET /health: Service health check</w:t>
      </w:r>
      <w:r>
        <w:br/>
        <w:t>- OPTIONS /chat: CORS preflight</w:t>
      </w:r>
      <w:r>
        <w:br/>
      </w:r>
      <w:r>
        <w:br/>
        <w:t>Agent Logic:</w:t>
      </w:r>
      <w:r>
        <w:br/>
        <w:t>- Uses Google Gemini API for embeddings and content generation</w:t>
      </w:r>
      <w:r>
        <w:br/>
        <w:t>- Retrieves relevant context from ChromaDB using semantic search</w:t>
      </w:r>
      <w:r>
        <w:br/>
        <w:t>- Follows strict behavioral guidelines (see instructions.py), including asking clarifying questions, using vector store as primary knowledge, with internet search as fallback, explaining academic terms, and maintaining a supportive, student-friendly tone</w:t>
      </w:r>
      <w:r>
        <w:br/>
      </w:r>
      <w:r>
        <w:br/>
        <w:t>Session Management:</w:t>
      </w:r>
      <w:r>
        <w:br/>
        <w:t>- Sessions are tracked in-memory (dictionary keyed by session_id)</w:t>
      </w:r>
      <w:r>
        <w:br/>
        <w:t>- Each session stores a list of message objects (role/content)</w:t>
      </w:r>
      <w:r>
        <w:br/>
      </w:r>
    </w:p>
    <w:p w14:paraId="03DA4B8B" w14:textId="2DD83DA8" w:rsidR="006D3286" w:rsidRDefault="00000000">
      <w:pPr>
        <w:pStyle w:val="Heading1"/>
      </w:pPr>
      <w:r>
        <w:t>4. Frontend (React/Vite)</w:t>
      </w:r>
    </w:p>
    <w:p w14:paraId="6890C6D2" w14:textId="3D998BB2" w:rsidR="006D3286" w:rsidRDefault="00000000">
      <w:r>
        <w:br/>
        <w:t>Features:</w:t>
      </w:r>
      <w:r>
        <w:br/>
        <w:t>- Modern chat interface for interacting with the assistant</w:t>
      </w:r>
      <w:r>
        <w:br/>
        <w:t>- Session persistence using sessionStorage</w:t>
      </w:r>
      <w:r>
        <w:br/>
        <w:t>- Auto-scrolling, typing indicator, and error handling for smooth UX</w:t>
      </w:r>
      <w:r>
        <w:br/>
        <w:t>- Reusable UI components (buttons, textareas, toasts, tooltips, etc.)</w:t>
      </w:r>
      <w:r>
        <w:br/>
        <w:t>- React Router for page navigation</w:t>
      </w:r>
      <w:r>
        <w:br/>
      </w:r>
      <w:r>
        <w:br/>
        <w:t>Main Components &amp; Structure:</w:t>
      </w:r>
      <w:r>
        <w:br/>
        <w:t>- src/App.tsx: Main app entry, sets up providers and routes</w:t>
      </w:r>
      <w:r>
        <w:br/>
        <w:t>- src/pages/Index.tsx: Main chat page, handles message state, API calls, and UI</w:t>
      </w:r>
      <w:r>
        <w:br/>
        <w:t>- src/pages/NotFound.tsx: 404 page</w:t>
      </w:r>
      <w:r>
        <w:br/>
        <w:t>- src/components/: Chat message and typing indicator components</w:t>
      </w:r>
      <w:r>
        <w:br/>
      </w:r>
      <w:r>
        <w:lastRenderedPageBreak/>
        <w:t>- src/components/ui/: Large library of reusable UI primitives (button, toast, dialog, etc.)</w:t>
      </w:r>
      <w:r>
        <w:br/>
        <w:t>- src/hooks/: Custom React hooks (e.g., for toast notifications)</w:t>
      </w:r>
      <w:r>
        <w:br/>
        <w:t>- src/lib/utils.ts: Utility functions</w:t>
      </w:r>
      <w:r>
        <w:br/>
      </w:r>
      <w:r>
        <w:br/>
        <w:t>UI/UX Flow:</w:t>
      </w:r>
      <w:r>
        <w:br/>
        <w:t>1. User opens the app and sees a greeting</w:t>
      </w:r>
      <w:r>
        <w:br/>
        <w:t>2. User types a question and presses Enter</w:t>
      </w:r>
      <w:r>
        <w:br/>
        <w:t>3. The message is sent to the backend; a typing indicator is shown</w:t>
      </w:r>
      <w:r>
        <w:br/>
        <w:t>4. The assistant's response appears in the chat</w:t>
      </w:r>
      <w:r>
        <w:br/>
        <w:t>5. User can start a new session at any time</w:t>
      </w:r>
      <w:r>
        <w:br/>
      </w:r>
    </w:p>
    <w:p w14:paraId="15285064" w14:textId="77777777" w:rsidR="006D3286" w:rsidRDefault="00000000">
      <w:pPr>
        <w:pStyle w:val="Heading1"/>
      </w:pPr>
      <w:r>
        <w:t>5. Setup &amp; Running</w:t>
      </w:r>
    </w:p>
    <w:p w14:paraId="46A0C799" w14:textId="77777777" w:rsidR="006D3286" w:rsidRDefault="00000000">
      <w:r>
        <w:br/>
        <w:t>Backend:</w:t>
      </w:r>
      <w:r>
        <w:br/>
        <w:t>1. Install dependencies: pip install -r requirements.txt</w:t>
      </w:r>
      <w:r>
        <w:br/>
        <w:t>2. Set up environment variables (e.g., GOOGLE_API_KEY)</w:t>
      </w:r>
      <w:r>
        <w:br/>
        <w:t>3. Run the FastAPI server: uvicorn main:app --reload</w:t>
      </w:r>
      <w:r>
        <w:br/>
      </w:r>
      <w:r>
        <w:br/>
        <w:t>Frontend:</w:t>
      </w:r>
      <w:r>
        <w:br/>
        <w:t>1. Navigate to study-buddy-chat-ui/</w:t>
      </w:r>
      <w:r>
        <w:br/>
        <w:t>2. Install dependencies: npm install</w:t>
      </w:r>
      <w:r>
        <w:br/>
        <w:t>3. Start the development server: npm run dev</w:t>
      </w:r>
      <w:r>
        <w:br/>
      </w:r>
    </w:p>
    <w:p w14:paraId="2116060F" w14:textId="77777777" w:rsidR="006D3286" w:rsidRDefault="00000000">
      <w:pPr>
        <w:pStyle w:val="Heading1"/>
      </w:pPr>
      <w:r>
        <w:t>6. Extending &amp; Customizing</w:t>
      </w:r>
    </w:p>
    <w:p w14:paraId="64F3403E" w14:textId="77777777" w:rsidR="006D3286" w:rsidRDefault="00000000">
      <w:r>
        <w:br/>
        <w:t>- To add new knowledge: Update the vector store using set_vector_store.py or similar scripts</w:t>
      </w:r>
      <w:r>
        <w:br/>
        <w:t>- To change agent behavior: Edit instructions.py</w:t>
      </w:r>
      <w:r>
        <w:br/>
        <w:t>- To add new UI features: Create new components in src/components/ or src/components/ui/</w:t>
      </w:r>
      <w:r>
        <w:br/>
      </w:r>
    </w:p>
    <w:p w14:paraId="62F47FB6" w14:textId="77777777" w:rsidR="006D3286" w:rsidRDefault="00000000">
      <w:pPr>
        <w:pStyle w:val="Heading1"/>
      </w:pPr>
      <w:r>
        <w:t>7. Appendix</w:t>
      </w:r>
    </w:p>
    <w:p w14:paraId="58D44640" w14:textId="77777777" w:rsidR="006D3286" w:rsidRDefault="00000000">
      <w:r>
        <w:br/>
        <w:t>Python Requirements:</w:t>
      </w:r>
      <w:r>
        <w:br/>
        <w:t>- streamlit</w:t>
      </w:r>
      <w:r>
        <w:br/>
        <w:t>- httpx</w:t>
      </w:r>
      <w:r>
        <w:br/>
      </w:r>
      <w:r>
        <w:br/>
      </w:r>
      <w:r>
        <w:lastRenderedPageBreak/>
        <w:t>Frontend Stack:</w:t>
      </w:r>
      <w:r>
        <w:br/>
        <w:t>- Vite</w:t>
      </w:r>
      <w:r>
        <w:br/>
        <w:t>- TypeScript</w:t>
      </w:r>
      <w:r>
        <w:br/>
        <w:t>- React</w:t>
      </w:r>
      <w:r>
        <w:br/>
        <w:t>- shadcn-ui</w:t>
      </w:r>
      <w:r>
        <w:br/>
        <w:t>- Tailwind CSS</w:t>
      </w:r>
      <w:r>
        <w:br/>
      </w:r>
      <w:r>
        <w:br/>
        <w:t>Project Metadata:</w:t>
      </w:r>
      <w:r>
        <w:br/>
        <w:t>- Author: MuhammadAbdullah95 (ma2404374@gmail.com)</w:t>
      </w:r>
      <w:r>
        <w:br/>
        <w:t>- Python &gt;= 3.11</w:t>
      </w:r>
      <w:r>
        <w:br/>
        <w:t>- Version: 0.1.0</w:t>
      </w:r>
      <w:r>
        <w:br/>
      </w:r>
    </w:p>
    <w:sectPr w:rsidR="006D32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879422">
    <w:abstractNumId w:val="8"/>
  </w:num>
  <w:num w:numId="2" w16cid:durableId="497961808">
    <w:abstractNumId w:val="6"/>
  </w:num>
  <w:num w:numId="3" w16cid:durableId="648368583">
    <w:abstractNumId w:val="5"/>
  </w:num>
  <w:num w:numId="4" w16cid:durableId="657073487">
    <w:abstractNumId w:val="4"/>
  </w:num>
  <w:num w:numId="5" w16cid:durableId="81731679">
    <w:abstractNumId w:val="7"/>
  </w:num>
  <w:num w:numId="6" w16cid:durableId="1912883559">
    <w:abstractNumId w:val="3"/>
  </w:num>
  <w:num w:numId="7" w16cid:durableId="435294216">
    <w:abstractNumId w:val="2"/>
  </w:num>
  <w:num w:numId="8" w16cid:durableId="1355495590">
    <w:abstractNumId w:val="1"/>
  </w:num>
  <w:num w:numId="9" w16cid:durableId="210255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5BB"/>
    <w:rsid w:val="003B3871"/>
    <w:rsid w:val="006D32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05E16"/>
  <w14:defaultImageDpi w14:val="300"/>
  <w15:docId w15:val="{33165DCE-3066-423F-87DF-D7209A65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Abdullah</cp:lastModifiedBy>
  <cp:revision>2</cp:revision>
  <dcterms:created xsi:type="dcterms:W3CDTF">2013-12-23T23:15:00Z</dcterms:created>
  <dcterms:modified xsi:type="dcterms:W3CDTF">2025-07-04T11:31:00Z</dcterms:modified>
  <cp:category/>
</cp:coreProperties>
</file>